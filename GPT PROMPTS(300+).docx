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Text-to-Video Generation Prompts</w:t>
      </w:r>
    </w:p>
    <w:p>
      <w:pPr>
        <w:pStyle w:val="Heading2"/>
      </w:pPr>
      <w:r>
        <w:t>Simple Prompts</w:t>
      </w:r>
    </w:p>
    <w:p>
      <w:r>
        <w:t>A cat sitting on a windowsill, watching the rain fall outside.</w:t>
      </w:r>
    </w:p>
    <w:p>
      <w:r>
        <w:t>A person pouring a cup of coffee in the morning, with steam rising.</w:t>
      </w:r>
    </w:p>
    <w:p>
      <w:r>
        <w:t>A dog happily running through a park with trees in the background.</w:t>
      </w:r>
    </w:p>
    <w:p>
      <w:r>
        <w:t>A sunset over the ocean, waves gently crashing on the shore.</w:t>
      </w:r>
    </w:p>
    <w:p>
      <w:r>
        <w:t>Leaves falling from a tree in autumn, with a soft breeze.</w:t>
      </w:r>
    </w:p>
    <w:p>
      <w:r>
        <w:t>A river flowing through a forest, birds chirping in the background.</w:t>
      </w:r>
    </w:p>
    <w:p>
      <w:r>
        <w:t>A hand writing on a notebook with a pen.</w:t>
      </w:r>
    </w:p>
    <w:p>
      <w:r>
        <w:t>A child blowing bubbles in the air on a sunny day.</w:t>
      </w:r>
    </w:p>
    <w:p>
      <w:r>
        <w:t>A person tying their shoelaces before going for a run.</w:t>
      </w:r>
    </w:p>
    <w:p>
      <w:r>
        <w:t>A pizza being taken out of an oven, cheese melting.</w:t>
      </w:r>
    </w:p>
    <w:p>
      <w:r>
        <w:t>A glass of lemonade with ice cubes and a slice of lemon.</w:t>
      </w:r>
    </w:p>
    <w:p>
      <w:r>
        <w:t>A spoon stirring sugar into a cup of tea.</w:t>
      </w:r>
    </w:p>
    <w:p>
      <w:r>
        <w:t>Cars driving through a busy city at night, lights glowing.</w:t>
      </w:r>
    </w:p>
    <w:p>
      <w:r>
        <w:t>A train moving through a countryside landscape.</w:t>
      </w:r>
    </w:p>
    <w:p>
      <w:r>
        <w:t>A bicycle passing through a quiet street with trees on both sides.</w:t>
      </w:r>
    </w:p>
    <w:p>
      <w:r>
        <w:t>A butterfly landing on a flower and then flying away.</w:t>
      </w:r>
    </w:p>
    <w:p>
      <w:r>
        <w:t>Clouds drifting across the blue sky on a sunny day.</w:t>
      </w:r>
    </w:p>
    <w:p>
      <w:r>
        <w:t>A bird building a nest in a tree branch.</w:t>
      </w:r>
    </w:p>
    <w:p>
      <w:r>
        <w:t>A baby laughing while playing with a toy.</w:t>
      </w:r>
    </w:p>
    <w:p>
      <w:r>
        <w:t>A street musician playing the guitar while people watch.</w:t>
      </w:r>
    </w:p>
    <w:p>
      <w:r>
        <w:t>A person walking through a beach, enjoying the weather.</w:t>
      </w:r>
    </w:p>
    <w:p>
      <w:r>
        <w:t>A cup of tea being poured into a mug.</w:t>
      </w:r>
    </w:p>
    <w:p>
      <w:r>
        <w:t>A child playing with a bicycle in the park.</w:t>
      </w:r>
    </w:p>
    <w:p>
      <w:r>
        <w:t>A green balloon floating into the sky.</w:t>
      </w:r>
    </w:p>
    <w:p>
      <w:r>
        <w:t>A gentle breeze moving the newspaper on a table.</w:t>
      </w:r>
    </w:p>
    <w:p>
      <w:r>
        <w:t>A person walking through a park, enjoying the weather.</w:t>
      </w:r>
    </w:p>
    <w:p>
      <w:r>
        <w:t>A cup of hot chocolate being poured into a mug.</w:t>
      </w:r>
    </w:p>
    <w:p>
      <w:r>
        <w:t>A child playing with a teddy bear in the park.</w:t>
      </w:r>
    </w:p>
    <w:p>
      <w:r>
        <w:t>A green balloon floating into the sky.</w:t>
      </w:r>
    </w:p>
    <w:p>
      <w:r>
        <w:t>A gentle breeze moving the scarf on a table.</w:t>
      </w:r>
    </w:p>
    <w:p>
      <w:r>
        <w:t>A person walking through a park, enjoying the weather.</w:t>
      </w:r>
    </w:p>
    <w:p>
      <w:r>
        <w:t>A cup of orange juice being poured into a mug.</w:t>
      </w:r>
    </w:p>
    <w:p>
      <w:r>
        <w:t>A child playing with a bicycle in the park.</w:t>
      </w:r>
    </w:p>
    <w:p>
      <w:r>
        <w:t>A red balloon floating into the sky.</w:t>
      </w:r>
    </w:p>
    <w:p>
      <w:r>
        <w:t>A gentle breeze moving the hat on a table.</w:t>
      </w:r>
    </w:p>
    <w:p>
      <w:r>
        <w:t>A person walking through a forest path, enjoying the weather.</w:t>
      </w:r>
    </w:p>
    <w:p>
      <w:r>
        <w:t>A cup of coffee being poured into a mug.</w:t>
      </w:r>
    </w:p>
    <w:p>
      <w:r>
        <w:t>A child playing with a ball in the park.</w:t>
      </w:r>
    </w:p>
    <w:p>
      <w:r>
        <w:t>A purple balloon floating into the sky.</w:t>
      </w:r>
    </w:p>
    <w:p>
      <w:r>
        <w:t>A gentle breeze moving the scarf on a table.</w:t>
      </w:r>
    </w:p>
    <w:p>
      <w:r>
        <w:t>A person walking through a beach, enjoying the weather.</w:t>
      </w:r>
    </w:p>
    <w:p>
      <w:r>
        <w:t>A cup of smoothie being poured into a mug.</w:t>
      </w:r>
    </w:p>
    <w:p>
      <w:r>
        <w:t>A child playing with a bicycle in the park.</w:t>
      </w:r>
    </w:p>
    <w:p>
      <w:r>
        <w:t>A purple balloon floating into the sky.</w:t>
      </w:r>
    </w:p>
    <w:p>
      <w:r>
        <w:t>A gentle breeze moving the flower on a table.</w:t>
      </w:r>
    </w:p>
    <w:p>
      <w:r>
        <w:t>A person walking through a park, enjoying the weather.</w:t>
      </w:r>
    </w:p>
    <w:p>
      <w:r>
        <w:t>A cup of coffee being poured into a mug.</w:t>
      </w:r>
    </w:p>
    <w:p>
      <w:r>
        <w:t>A child playing with a toy car in the park.</w:t>
      </w:r>
    </w:p>
    <w:p>
      <w:r>
        <w:t>A yellow balloon floating into the sky.</w:t>
      </w:r>
    </w:p>
    <w:p>
      <w:r>
        <w:t>A gentle breeze moving the hat on a table.</w:t>
      </w:r>
    </w:p>
    <w:p>
      <w:r>
        <w:t>A person walking through a mountain trail, enjoying the weather.</w:t>
      </w:r>
    </w:p>
    <w:p>
      <w:r>
        <w:t>A cup of smoothie being poured into a mug.</w:t>
      </w:r>
    </w:p>
    <w:p>
      <w:r>
        <w:t>A child playing with a toy car in the park.</w:t>
      </w:r>
    </w:p>
    <w:p>
      <w:r>
        <w:t>A red balloon floating into the sky.</w:t>
      </w:r>
    </w:p>
    <w:p>
      <w:r>
        <w:t>A gentle breeze moving the hat on a table.</w:t>
      </w:r>
    </w:p>
    <w:p>
      <w:r>
        <w:t>A person walking through a forest path, enjoying the weather.</w:t>
      </w:r>
    </w:p>
    <w:p>
      <w:r>
        <w:t>A cup of hot chocolate being poured into a mug.</w:t>
      </w:r>
    </w:p>
    <w:p>
      <w:r>
        <w:t>A child playing with a bicycle in the park.</w:t>
      </w:r>
    </w:p>
    <w:p>
      <w:r>
        <w:t>A blue balloon floating into the sky.</w:t>
      </w:r>
    </w:p>
    <w:p>
      <w:r>
        <w:t>A gentle breeze moving the paper on a table.</w:t>
      </w:r>
    </w:p>
    <w:p>
      <w:r>
        <w:t>A person walking through a forest path, enjoying the weather.</w:t>
      </w:r>
    </w:p>
    <w:p>
      <w:r>
        <w:t>A cup of tea being poured into a mug.</w:t>
      </w:r>
    </w:p>
    <w:p>
      <w:r>
        <w:t>A child playing with a toy car in the park.</w:t>
      </w:r>
    </w:p>
    <w:p>
      <w:r>
        <w:t>A yellow balloon floating into the sky.</w:t>
      </w:r>
    </w:p>
    <w:p>
      <w:r>
        <w:t>A gentle breeze moving the scarf on a table.</w:t>
      </w:r>
    </w:p>
    <w:p>
      <w:r>
        <w:t>A person walking through a forest path, enjoying the weather.</w:t>
      </w:r>
    </w:p>
    <w:p>
      <w:r>
        <w:t>A cup of orange juice being poured into a mug.</w:t>
      </w:r>
    </w:p>
    <w:p>
      <w:r>
        <w:t>A child playing with a toy car in the park.</w:t>
      </w:r>
    </w:p>
    <w:p>
      <w:r>
        <w:t>A purple balloon floating into the sky.</w:t>
      </w:r>
    </w:p>
    <w:p>
      <w:r>
        <w:t>A gentle breeze moving the newspaper on a table.</w:t>
      </w:r>
    </w:p>
    <w:p>
      <w:r>
        <w:t>A person walking through a city street, enjoying the weather.</w:t>
      </w:r>
    </w:p>
    <w:p>
      <w:r>
        <w:t>A cup of smoothie being poured into a mug.</w:t>
      </w:r>
    </w:p>
    <w:p>
      <w:r>
        <w:t>A child playing with a toy car in the park.</w:t>
      </w:r>
    </w:p>
    <w:p>
      <w:r>
        <w:t>A red balloon floating into the sky.</w:t>
      </w:r>
    </w:p>
    <w:p>
      <w:r>
        <w:t>A gentle breeze moving the paper on a table.</w:t>
      </w:r>
    </w:p>
    <w:p>
      <w:r>
        <w:t>A person walking through a city street, enjoying the weather.</w:t>
      </w:r>
    </w:p>
    <w:p>
      <w:r>
        <w:t>A cup of hot chocolate being poured into a mug.</w:t>
      </w:r>
    </w:p>
    <w:p>
      <w:r>
        <w:t>A child playing with a toy car in the park.</w:t>
      </w:r>
    </w:p>
    <w:p>
      <w:r>
        <w:t>A purple balloon floating into the sky.</w:t>
      </w:r>
    </w:p>
    <w:p>
      <w:r>
        <w:t>A gentle breeze moving the flower on a table.</w:t>
      </w:r>
    </w:p>
    <w:p>
      <w:r>
        <w:t>A person walking through a city street, enjoying the weather.</w:t>
      </w:r>
    </w:p>
    <w:p>
      <w:r>
        <w:t>A cup of coffee being poured into a mug.</w:t>
      </w:r>
    </w:p>
    <w:p>
      <w:r>
        <w:t>A child playing with a toy car in the park.</w:t>
      </w:r>
    </w:p>
    <w:p>
      <w:r>
        <w:t>A green balloon floating into the sky.</w:t>
      </w:r>
    </w:p>
    <w:p>
      <w:r>
        <w:t>A gentle breeze moving the paper on a table.</w:t>
      </w:r>
    </w:p>
    <w:p>
      <w:r>
        <w:t>A person walking through a park, enjoying the weather.</w:t>
      </w:r>
    </w:p>
    <w:p>
      <w:r>
        <w:t>A cup of smoothie being poured into a mug.</w:t>
      </w:r>
    </w:p>
    <w:p>
      <w:r>
        <w:t>A child playing with a toy car in the park.</w:t>
      </w:r>
    </w:p>
    <w:p>
      <w:r>
        <w:t>A blue balloon floating into the sky.</w:t>
      </w:r>
    </w:p>
    <w:p>
      <w:r>
        <w:t>A gentle breeze moving the newspaper on a table.</w:t>
      </w:r>
    </w:p>
    <w:p>
      <w:r>
        <w:t>A person walking through a mountain trail, enjoying the weather.</w:t>
      </w:r>
    </w:p>
    <w:p>
      <w:r>
        <w:t>A cup of orange juice being poured into a mug.</w:t>
      </w:r>
    </w:p>
    <w:p>
      <w:r>
        <w:t>A child playing with a bicycle in the park.</w:t>
      </w:r>
    </w:p>
    <w:p>
      <w:r>
        <w:t>A purple balloon floating into the sky.</w:t>
      </w:r>
    </w:p>
    <w:p>
      <w:r>
        <w:t>A gentle breeze moving the scarf on a table.</w:t>
      </w:r>
    </w:p>
    <w:p>
      <w:r>
        <w:t>A person walking through a beach, enjoying the weather.</w:t>
      </w:r>
    </w:p>
    <w:p>
      <w:r>
        <w:t>A cup of orange juice being poured into a mug.</w:t>
      </w:r>
    </w:p>
    <w:p>
      <w:r>
        <w:t>A child playing with a teddy bear in the park.</w:t>
      </w:r>
    </w:p>
    <w:p>
      <w:r>
        <w:t>A blue balloon floating into the sky.</w:t>
      </w:r>
    </w:p>
    <w:p>
      <w:r>
        <w:t>A gentle breeze moving the flower on a table.</w:t>
      </w:r>
    </w:p>
    <w:p>
      <w:r>
        <w:t>A person walking through a city street, enjoying the weather.</w:t>
      </w:r>
    </w:p>
    <w:p>
      <w:r>
        <w:t>A cup of tea being poured into a mug.</w:t>
      </w:r>
    </w:p>
    <w:p>
      <w:r>
        <w:t>A child playing with a kite in the park.</w:t>
      </w:r>
    </w:p>
    <w:p>
      <w:r>
        <w:t>A blue balloon floating into the sky.</w:t>
      </w:r>
    </w:p>
    <w:p>
      <w:r>
        <w:t>A gentle breeze moving the scarf on a table.</w:t>
      </w:r>
    </w:p>
    <w:p>
      <w:r>
        <w:t>A person walking through a park, enjoying the weather.</w:t>
      </w:r>
    </w:p>
    <w:p>
      <w:r>
        <w:t>A cup of coffee being poured into a mug.</w:t>
      </w:r>
    </w:p>
    <w:p>
      <w:r>
        <w:t>A child playing with a bicycle in the park.</w:t>
      </w:r>
    </w:p>
    <w:p>
      <w:r>
        <w:t>A red balloon floating into the sky.</w:t>
      </w:r>
    </w:p>
    <w:p>
      <w:r>
        <w:t>A gentle breeze moving the flower on a table.</w:t>
      </w:r>
    </w:p>
    <w:p>
      <w:r>
        <w:t>A person walking through a mountain trail, enjoying the weather.</w:t>
      </w:r>
    </w:p>
    <w:p>
      <w:r>
        <w:t>A cup of hot chocolate being poured into a mug.</w:t>
      </w:r>
    </w:p>
    <w:p>
      <w:r>
        <w:t>A child playing with a teddy bear in the park.</w:t>
      </w:r>
    </w:p>
    <w:p>
      <w:r>
        <w:t>A blue balloon floating into the sky.</w:t>
      </w:r>
    </w:p>
    <w:p>
      <w:r>
        <w:t>A gentle breeze moving the scarf on a table.</w:t>
      </w:r>
    </w:p>
    <w:p>
      <w:r>
        <w:t>A person walking through a forest path, enjoying the weather.</w:t>
      </w:r>
    </w:p>
    <w:p>
      <w:r>
        <w:t>A cup of hot chocolate being poured into a mug.</w:t>
      </w:r>
    </w:p>
    <w:p>
      <w:r>
        <w:t>A child playing with a teddy bear in the park.</w:t>
      </w:r>
    </w:p>
    <w:p>
      <w:r>
        <w:t>A yellow balloon floating into the sky.</w:t>
      </w:r>
    </w:p>
    <w:p>
      <w:r>
        <w:t>A gentle breeze moving the hat on a table.</w:t>
      </w:r>
    </w:p>
    <w:p>
      <w:r>
        <w:t>A person walking through a city street, enjoying the weather.</w:t>
      </w:r>
    </w:p>
    <w:p>
      <w:r>
        <w:t>A cup of tea being poured into a mug.</w:t>
      </w:r>
    </w:p>
    <w:p>
      <w:r>
        <w:t>A child playing with a kite in the park.</w:t>
      </w:r>
    </w:p>
    <w:p>
      <w:r>
        <w:t>A red balloon floating into the sky.</w:t>
      </w:r>
    </w:p>
    <w:p>
      <w:r>
        <w:t>A gentle breeze moving the flower on a table.</w:t>
      </w:r>
    </w:p>
    <w:p>
      <w:r>
        <w:t>A person walking through a forest path, enjoying the weather.</w:t>
      </w:r>
    </w:p>
    <w:p>
      <w:r>
        <w:t>A cup of coffee being poured into a mug.</w:t>
      </w:r>
    </w:p>
    <w:p>
      <w:r>
        <w:t>A child playing with a toy car in the park.</w:t>
      </w:r>
    </w:p>
    <w:p>
      <w:r>
        <w:t>A red balloon floating into the sky.</w:t>
      </w:r>
    </w:p>
    <w:p>
      <w:r>
        <w:t>A gentle breeze moving the scarf on a table.</w:t>
      </w:r>
    </w:p>
    <w:p>
      <w:r>
        <w:t>A person walking through a park, enjoying the weather.</w:t>
      </w:r>
    </w:p>
    <w:p>
      <w:r>
        <w:t>A cup of smoothie being poured into a mug.</w:t>
      </w:r>
    </w:p>
    <w:p>
      <w:r>
        <w:t>A child playing with a ball in the park.</w:t>
      </w:r>
    </w:p>
    <w:p>
      <w:r>
        <w:t>A green balloon floating into the sky.</w:t>
      </w:r>
    </w:p>
    <w:p>
      <w:r>
        <w:t>A gentle breeze moving the newspaper on a table.</w:t>
      </w:r>
    </w:p>
    <w:p>
      <w:r>
        <w:t>A person walking through a mountain trail, enjoying the weather.</w:t>
      </w:r>
    </w:p>
    <w:p>
      <w:r>
        <w:t>A cup of smoothie being poured into a mug.</w:t>
      </w:r>
    </w:p>
    <w:p>
      <w:r>
        <w:t>A child playing with a toy car in the park.</w:t>
      </w:r>
    </w:p>
    <w:p>
      <w:r>
        <w:t>A purple balloon floating into the sky.</w:t>
      </w:r>
    </w:p>
    <w:p>
      <w:r>
        <w:t>A gentle breeze moving the flower on a table.</w:t>
      </w:r>
    </w:p>
    <w:p>
      <w:r>
        <w:t>A person walking through a forest path, enjoying the weather.</w:t>
      </w:r>
    </w:p>
    <w:p>
      <w:r>
        <w:t>A cup of hot chocolate being poured into a mug.</w:t>
      </w:r>
    </w:p>
    <w:p>
      <w:r>
        <w:t>A child playing with a ball in the park.</w:t>
      </w:r>
    </w:p>
    <w:p>
      <w:r>
        <w:t>A red balloon floating into the sky.</w:t>
      </w:r>
    </w:p>
    <w:p>
      <w:r>
        <w:t>A gentle breeze moving the paper on a table.</w:t>
      </w:r>
    </w:p>
    <w:p>
      <w:r>
        <w:t>A person walking through a beach, enjoying the weather.</w:t>
      </w:r>
    </w:p>
    <w:p>
      <w:r>
        <w:t>A cup of tea being poured into a mug.</w:t>
      </w:r>
    </w:p>
    <w:p>
      <w:r>
        <w:t>A child playing with a teddy bear in the park.</w:t>
      </w:r>
    </w:p>
    <w:p>
      <w:r>
        <w:t>A green balloon floating into the sky.</w:t>
      </w:r>
    </w:p>
    <w:p>
      <w:r>
        <w:t>A gentle breeze moving the paper on a table.</w:t>
      </w:r>
    </w:p>
    <w:p>
      <w:r>
        <w:t>A person walking through a mountain trail, enjoying the weather.</w:t>
      </w:r>
    </w:p>
    <w:p>
      <w:r>
        <w:t>A cup of tea being poured into a mug.</w:t>
      </w:r>
    </w:p>
    <w:p>
      <w:r>
        <w:t>A child playing with a kite in the park.</w:t>
      </w:r>
    </w:p>
    <w:p>
      <w:r>
        <w:t>A yellow balloon floating into the sky.</w:t>
      </w:r>
    </w:p>
    <w:p>
      <w:r>
        <w:t>A gentle breeze moving the scarf on a table.</w:t>
      </w:r>
    </w:p>
    <w:p>
      <w:r>
        <w:t>A person walking through a beach, enjoying the weather.</w:t>
      </w:r>
    </w:p>
    <w:p>
      <w:r>
        <w:t>A cup of tea being poured into a mug.</w:t>
      </w:r>
    </w:p>
    <w:p>
      <w:r>
        <w:t>A child playing with a ball in the park.</w:t>
      </w:r>
    </w:p>
    <w:p>
      <w:r>
        <w:t>A yellow balloon floating into the sky.</w:t>
      </w:r>
    </w:p>
    <w:p>
      <w:r>
        <w:t>A gentle breeze moving the scarf on a table.</w:t>
      </w:r>
    </w:p>
    <w:p>
      <w:r>
        <w:t>A person walking through a forest path, enjoying the weather.</w:t>
      </w:r>
    </w:p>
    <w:p>
      <w:r>
        <w:t>A cup of hot chocolate being poured into a mug.</w:t>
      </w:r>
    </w:p>
    <w:p>
      <w:r>
        <w:t>A child playing with a bicycle in the park.</w:t>
      </w:r>
    </w:p>
    <w:p>
      <w:r>
        <w:t>A yellow balloon floating into the sky.</w:t>
      </w:r>
    </w:p>
    <w:p>
      <w:r>
        <w:t>A gentle breeze moving the hat on a table.</w:t>
      </w:r>
    </w:p>
    <w:p>
      <w:r>
        <w:t>A person walking through a city street, enjoying the weather.</w:t>
      </w:r>
    </w:p>
    <w:p>
      <w:r>
        <w:t>A cup of tea being poured into a mug.</w:t>
      </w:r>
    </w:p>
    <w:p>
      <w:r>
        <w:t>A child playing with a bicycle in the park.</w:t>
      </w:r>
    </w:p>
    <w:p>
      <w:r>
        <w:t>A green balloon floating into the sky.</w:t>
      </w:r>
    </w:p>
    <w:p>
      <w:r>
        <w:t>A gentle breeze moving the newspaper on a table.</w:t>
      </w:r>
    </w:p>
    <w:p>
      <w:r>
        <w:t>A person walking through a park, enjoying the weather.</w:t>
      </w:r>
    </w:p>
    <w:p>
      <w:r>
        <w:t>A cup of hot chocolate being poured into a mug.</w:t>
      </w:r>
    </w:p>
    <w:p>
      <w:r>
        <w:t>A child playing with a ball in the park.</w:t>
      </w:r>
    </w:p>
    <w:p>
      <w:r>
        <w:t>A blue balloon floating into the sky.</w:t>
      </w:r>
    </w:p>
    <w:p>
      <w:r>
        <w:t>A gentle breeze moving the newspaper on a table.</w:t>
      </w:r>
    </w:p>
    <w:p>
      <w:r>
        <w:t>A person walking through a park, enjoying the weather.</w:t>
      </w:r>
    </w:p>
    <w:p>
      <w:r>
        <w:t>A cup of tea being poured into a mug.</w:t>
      </w:r>
    </w:p>
    <w:p>
      <w:r>
        <w:t>A child playing with a kite in the park.</w:t>
      </w:r>
    </w:p>
    <w:p>
      <w:r>
        <w:t>A blue balloon floating into the sky.</w:t>
      </w:r>
    </w:p>
    <w:p>
      <w:r>
        <w:t>A gentle breeze moving the hat on a table.</w:t>
      </w:r>
    </w:p>
    <w:p>
      <w:r>
        <w:t>A person walking through a park, enjoying the weather.</w:t>
      </w:r>
    </w:p>
    <w:p>
      <w:r>
        <w:t>A cup of hot chocolate being poured into a mug.</w:t>
      </w:r>
    </w:p>
    <w:p>
      <w:r>
        <w:t>A child playing with a bicycle in the park.</w:t>
      </w:r>
    </w:p>
    <w:p>
      <w:r>
        <w:t>A green balloon floating into the sky.</w:t>
      </w:r>
    </w:p>
    <w:p>
      <w:r>
        <w:t>A gentle breeze moving the hat on a table.</w:t>
      </w:r>
    </w:p>
    <w:p>
      <w:r>
        <w:t>A person walking through a forest path, enjoying the weather.</w:t>
      </w:r>
    </w:p>
    <w:p>
      <w:r>
        <w:t>A cup of tea being poured into a mug.</w:t>
      </w:r>
    </w:p>
    <w:p>
      <w:r>
        <w:t>A child playing with a ball in the park.</w:t>
      </w:r>
    </w:p>
    <w:p>
      <w:r>
        <w:t>A yellow balloon floating into the sky.</w:t>
      </w:r>
    </w:p>
    <w:p>
      <w:r>
        <w:t>A gentle breeze moving the scarf on a table.</w:t>
      </w:r>
    </w:p>
    <w:p>
      <w:r>
        <w:t>A person walking through a mountain trail, enjoying the weather.</w:t>
      </w:r>
    </w:p>
    <w:p>
      <w:r>
        <w:t>A cup of smoothie being poured into a mug.</w:t>
      </w:r>
    </w:p>
    <w:p>
      <w:r>
        <w:t>A child playing with a toy car in the park.</w:t>
      </w:r>
    </w:p>
    <w:p>
      <w:r>
        <w:t>A yellow balloon floating into the sky.</w:t>
      </w:r>
    </w:p>
    <w:p>
      <w:r>
        <w:t>A gentle breeze moving the hat on a table.</w:t>
      </w:r>
    </w:p>
    <w:p>
      <w:r>
        <w:t>A person walking through a city street, enjoying the weather.</w:t>
      </w:r>
    </w:p>
    <w:p>
      <w:r>
        <w:t>A cup of coffee being poured into a mug.</w:t>
      </w:r>
    </w:p>
    <w:p>
      <w:r>
        <w:t>A child playing with a kite in the park.</w:t>
      </w:r>
    </w:p>
    <w:p>
      <w:r>
        <w:t>A purple balloon floating into the sky.</w:t>
      </w:r>
    </w:p>
    <w:p>
      <w:r>
        <w:t>A gentle breeze moving the flower on a table.</w:t>
      </w:r>
    </w:p>
    <w:p>
      <w:pPr>
        <w:pStyle w:val="Heading2"/>
      </w:pPr>
      <w:r>
        <w:t>Complex Prompts</w:t>
      </w:r>
    </w:p>
    <w:p>
      <w:r>
        <w:t>A futuristic cyberpunk city at night, neon lights reflecting off wet streets, flying cars zooming past, and a detective in a long coat walking through the scene.</w:t>
      </w:r>
    </w:p>
    <w:p>
      <w:r>
        <w:t>A medieval battle scene with knights in shining armor, fiery explosions, and a grand castle in the background.</w:t>
      </w:r>
    </w:p>
    <w:p>
      <w:r>
        <w:t>A fantasy world with dragons flying over mountains, a wizard casting a spell, and a village celebrating a festival.</w:t>
      </w:r>
    </w:p>
    <w:p>
      <w:r>
        <w:t>A humanoid AI robot interacting with humans in a smart city of the future.</w:t>
      </w:r>
    </w:p>
    <w:p>
      <w:r>
        <w:t>An astronaut stranded on Mars, trying to send a distress signal while a storm approaches.</w:t>
      </w:r>
    </w:p>
    <w:p>
      <w:r>
        <w:t>A deep-sea diving scene with coral reefs, colorful fish, and a giant whale swimming past.</w:t>
      </w:r>
    </w:p>
    <w:p>
      <w:r>
        <w:t>A young girl discovers a glowing portal in the middle of a forest, leading to a magical realm.</w:t>
      </w:r>
    </w:p>
    <w:p>
      <w:r>
        <w:t>A neural network’s visualization of how it learns to recognize objects, with shifting fractal-like patterns.</w:t>
      </w:r>
    </w:p>
    <w:p>
      <w:r>
        <w:t>A luxury car driving through scenic mountain roads, emphasizing speed and elegance.</w:t>
      </w:r>
    </w:p>
    <w:p>
      <w:r>
        <w:t>A digital AI assistant visualized as a hologram, responding to voice commands in a futuristic home.</w:t>
      </w:r>
    </w:p>
    <w:p>
      <w:r>
        <w:t>A time-lapse of cherry blossoms blooming in Japan, with a soft breeze carrying petals in the air.</w:t>
      </w:r>
    </w:p>
    <w:p>
      <w:r>
        <w:t>A robotic chef in a high-tech kitchen preparing gourmet meals using automated machines.</w:t>
      </w:r>
    </w:p>
    <w:p>
      <w:r>
        <w:t>A historical event re-enacted, showing the signing of the Declaration of Independence.</w:t>
      </w:r>
    </w:p>
    <w:p>
      <w:r>
        <w:t>A war zone with soldiers advancing under cover, explosions in the distance, and helicopters hovering overhead.</w:t>
      </w:r>
    </w:p>
    <w:p>
      <w:r>
        <w:t>An underwater city with futuristic architecture, glowing corals, and marine life swimming through glass tunnels.</w:t>
      </w:r>
    </w:p>
    <w:p>
      <w:r>
        <w:t>A person entering a virtual reality simulation where their environment shifts between different historical periods.</w:t>
      </w:r>
    </w:p>
    <w:p>
      <w:r>
        <w:t>A grand library with floating books, where scholars research lost knowledge.</w:t>
      </w:r>
    </w:p>
    <w:p>
      <w:r>
        <w:t>An ancient temple hidden deep in the jungle, overgrown with vines and surrounded by mysterious glowing symbols.</w:t>
      </w:r>
    </w:p>
    <w:p>
      <w:r>
        <w:t>A hero standing on top of a skyscraper, watching over the city as the sun sets.</w:t>
      </w:r>
    </w:p>
    <w:p>
      <w:r>
        <w:t>A magical train traveling through different dimensions, passing through cosmic landscapes and surreal worlds.</w:t>
      </w:r>
    </w:p>
    <w:p>
      <w:r>
        <w:t>A powerful warrior facing a giant serpent in a dark cave.</w:t>
      </w:r>
    </w:p>
    <w:p>
      <w:r>
        <w:t>A spaceship traveling through a legendary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griffin, unlocking new secrets of evolution.</w:t>
      </w:r>
    </w:p>
    <w:p>
      <w:r>
        <w:t>A floating island where time moves backward, confusing travelers.</w:t>
      </w:r>
    </w:p>
    <w:p>
      <w:r>
        <w:t>A ancient warrior facing a phoenix in a dark cave.</w:t>
      </w:r>
    </w:p>
    <w:p>
      <w:r>
        <w:t>A spaceship traveling through a brave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hidden temple where time moves backward, confusing travelers.</w:t>
      </w:r>
    </w:p>
    <w:p>
      <w:r>
        <w:t>A legendary warrior facing a dragon in a dark cave.</w:t>
      </w:r>
    </w:p>
    <w:p>
      <w:r>
        <w:t>A spaceship traveling through a legendary galaxy, encountering alien civilizations.</w:t>
      </w:r>
    </w:p>
    <w:p>
      <w:r>
        <w:t>A portal key being discovered in an ancient ruin, changing the fate of the world.</w:t>
      </w:r>
    </w:p>
    <w:p>
      <w:r>
        <w:t>A scientist conducting experiments on a griffin, unlocking new secrets of evolution.</w:t>
      </w:r>
    </w:p>
    <w:p>
      <w:r>
        <w:t>A floating island where time moves backward, confusing travelers.</w:t>
      </w:r>
    </w:p>
    <w:p>
      <w:r>
        <w:t>A powerful warrior facing a giant serpent in a dark cave.</w:t>
      </w:r>
    </w:p>
    <w:p>
      <w:r>
        <w:t>A spaceship traveling through a mysterious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griffin, unlocking new secrets of evolution.</w:t>
      </w:r>
    </w:p>
    <w:p>
      <w:r>
        <w:t>A underground city where time moves backward, confusing travelers.</w:t>
      </w:r>
    </w:p>
    <w:p>
      <w:r>
        <w:t>A ancient warrior facing a dragon in a dark cave.</w:t>
      </w:r>
    </w:p>
    <w:p>
      <w:r>
        <w:t>A spaceship traveling through a ancient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djinn, unlocking new secrets of evolution.</w:t>
      </w:r>
    </w:p>
    <w:p>
      <w:r>
        <w:t>A lost civilization where time moves backward, confusing travelers.</w:t>
      </w:r>
    </w:p>
    <w:p>
      <w:r>
        <w:t>A brave warrior facing a robotic beast in a dark cave.</w:t>
      </w:r>
    </w:p>
    <w:p>
      <w:r>
        <w:t>A spaceship traveling through a powerful galaxy, encountering alien civilizations.</w:t>
      </w:r>
    </w:p>
    <w:p>
      <w:r>
        <w:t>A time-traveling watch being discovered in an ancient ruin, changing the fate of the world.</w:t>
      </w:r>
    </w:p>
    <w:p>
      <w:r>
        <w:t>A scientist conducting experiments on a unicorn, unlocking new secrets of evolution.</w:t>
      </w:r>
    </w:p>
    <w:p>
      <w:r>
        <w:t>A underground city where time moves backward, confusing travelers.</w:t>
      </w:r>
    </w:p>
    <w:p>
      <w:r>
        <w:t>A brave warrior facing a dragon in a dark cave.</w:t>
      </w:r>
    </w:p>
    <w:p>
      <w:r>
        <w:t>A spaceship traveling through a legendary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unicorn, unlocking new secrets of evolution.</w:t>
      </w:r>
    </w:p>
    <w:p>
      <w:r>
        <w:t>A hidden temple where time moves backward, confusing travelers.</w:t>
      </w:r>
    </w:p>
    <w:p>
      <w:r>
        <w:t>A brave warrior facing a dragon in a dark cave.</w:t>
      </w:r>
    </w:p>
    <w:p>
      <w:r>
        <w:t>A spaceship traveling through a mysterious galaxy, encountering alien civilizations.</w:t>
      </w:r>
    </w:p>
    <w:p>
      <w:r>
        <w:t>A time-traveling watch being discovered in an ancient ruin, changing the fate of the world.</w:t>
      </w:r>
    </w:p>
    <w:p>
      <w:r>
        <w:t>A scientist conducting experiments on a centaur, unlocking new secrets of evolution.</w:t>
      </w:r>
    </w:p>
    <w:p>
      <w:r>
        <w:t>A abandoned spaceship where time moves backward, confusing travelers.</w:t>
      </w:r>
    </w:p>
    <w:p>
      <w:r>
        <w:t>A ancient warrior facing a phoenix in a dark cave.</w:t>
      </w:r>
    </w:p>
    <w:p>
      <w:r>
        <w:t>A spaceship traveling through a brave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centaur, unlocking new secrets of evolution.</w:t>
      </w:r>
    </w:p>
    <w:p>
      <w:r>
        <w:t>A hidden temple where time moves backward, confusing travelers.</w:t>
      </w:r>
    </w:p>
    <w:p>
      <w:r>
        <w:t>A brave warrior facing a giant serpent in a dark cave.</w:t>
      </w:r>
    </w:p>
    <w:p>
      <w:r>
        <w:t>A spaceship traveling through a legendary galaxy, encountering alien civilizations.</w:t>
      </w:r>
    </w:p>
    <w:p>
      <w:r>
        <w:t>A time-traveling watch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floating island where time moves backward, confusing travelers.</w:t>
      </w:r>
    </w:p>
    <w:p>
      <w:r>
        <w:t>A brave warrior facing a phoenix in a dark cave.</w:t>
      </w:r>
    </w:p>
    <w:p>
      <w:r>
        <w:t>A spaceship traveling through a ancient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djinn, unlocking new secrets of evolution.</w:t>
      </w:r>
    </w:p>
    <w:p>
      <w:r>
        <w:t>A abandoned spaceship where time moves backward, confusing travelers.</w:t>
      </w:r>
    </w:p>
    <w:p>
      <w:r>
        <w:t>A powerful warrior facing a dragon in a dark cave.</w:t>
      </w:r>
    </w:p>
    <w:p>
      <w:r>
        <w:t>A spaceship traveling through a ancient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centaur, unlocking new secrets of evolution.</w:t>
      </w:r>
    </w:p>
    <w:p>
      <w:r>
        <w:t>A underground city where time moves backward, confusing travelers.</w:t>
      </w:r>
    </w:p>
    <w:p>
      <w:r>
        <w:t>A mysterious warrior facing a shadow monster in a dark cave.</w:t>
      </w:r>
    </w:p>
    <w:p>
      <w:r>
        <w:t>A spaceship traveling through a legendary galaxy, encountering alien civilizations.</w:t>
      </w:r>
    </w:p>
    <w:p>
      <w:r>
        <w:t>A mystic book being discovered in an ancient ruin, changing the fate of the world.</w:t>
      </w:r>
    </w:p>
    <w:p>
      <w:r>
        <w:t>A scientist conducting experiments on a centaur, unlocking new secrets of evolution.</w:t>
      </w:r>
    </w:p>
    <w:p>
      <w:r>
        <w:t>A hidden temple where time moves backward, confusing travelers.</w:t>
      </w:r>
    </w:p>
    <w:p>
      <w:r>
        <w:t>A ancient warrior facing a shadow monster in a dark cave.</w:t>
      </w:r>
    </w:p>
    <w:p>
      <w:r>
        <w:t>A spaceship traveling through a powerful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unicorn, unlocking new secrets of evolution.</w:t>
      </w:r>
    </w:p>
    <w:p>
      <w:r>
        <w:t>A lost civilization where time moves backward, confusing travelers.</w:t>
      </w:r>
    </w:p>
    <w:p>
      <w:r>
        <w:t>A mysterious warrior facing a phoenix in a dark cave.</w:t>
      </w:r>
    </w:p>
    <w:p>
      <w:r>
        <w:t>A spaceship traveling through a mysterious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hidden temple where time moves backward, confusing travelers.</w:t>
      </w:r>
    </w:p>
    <w:p>
      <w:r>
        <w:t>A brave warrior facing a phoenix in a dark cave.</w:t>
      </w:r>
    </w:p>
    <w:p>
      <w:r>
        <w:t>A spaceship traveling through a ancient galaxy, encountering alien civilizations.</w:t>
      </w:r>
    </w:p>
    <w:p>
      <w:r>
        <w:t>A time-traveling watch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lost civilization where time moves backward, confusing travelers.</w:t>
      </w:r>
    </w:p>
    <w:p>
      <w:r>
        <w:t>A brave warrior facing a robotic beast in a dark cave.</w:t>
      </w:r>
    </w:p>
    <w:p>
      <w:r>
        <w:t>A spaceship traveling through a ancient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djinn, unlocking new secrets of evolution.</w:t>
      </w:r>
    </w:p>
    <w:p>
      <w:r>
        <w:t>A underground city where time moves backward, confusing travelers.</w:t>
      </w:r>
    </w:p>
    <w:p>
      <w:r>
        <w:t>A powerful warrior facing a robotic beast in a dark cave.</w:t>
      </w:r>
    </w:p>
    <w:p>
      <w:r>
        <w:t>A spaceship traveling through a brave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underground city where time moves backward, confusing travelers.</w:t>
      </w:r>
    </w:p>
    <w:p>
      <w:r>
        <w:t>A ancient warrior facing a phoenix in a dark cave.</w:t>
      </w:r>
    </w:p>
    <w:p>
      <w:r>
        <w:t>A spaceship traveling through a brave galaxy, encountering alien civilizations.</w:t>
      </w:r>
    </w:p>
    <w:p>
      <w:r>
        <w:t>A portal key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underground city where time moves backward, confusing travelers.</w:t>
      </w:r>
    </w:p>
    <w:p>
      <w:r>
        <w:t>A brave warrior facing a giant serpent in a dark cave.</w:t>
      </w:r>
    </w:p>
    <w:p>
      <w:r>
        <w:t>A spaceship traveling through a legendary galaxy, encountering alien civilizations.</w:t>
      </w:r>
    </w:p>
    <w:p>
      <w:r>
        <w:t>A portal key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abandoned spaceship where time moves backward, confusing travelers.</w:t>
      </w:r>
    </w:p>
    <w:p>
      <w:r>
        <w:t>A mysterious warrior facing a phoenix in a dark cave.</w:t>
      </w:r>
    </w:p>
    <w:p>
      <w:r>
        <w:t>A spaceship traveling through a brave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lost civilization where time moves backward, confusing travelers.</w:t>
      </w:r>
    </w:p>
    <w:p>
      <w:r>
        <w:t>A mysterious warrior facing a shadow monster in a dark cave.</w:t>
      </w:r>
    </w:p>
    <w:p>
      <w:r>
        <w:t>A spaceship traveling through a powerful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centaur, unlocking new secrets of evolution.</w:t>
      </w:r>
    </w:p>
    <w:p>
      <w:r>
        <w:t>A abandoned spaceship where time moves backward, confusing travelers.</w:t>
      </w:r>
    </w:p>
    <w:p>
      <w:r>
        <w:t>A legendary warrior facing a phoenix in a dark cave.</w:t>
      </w:r>
    </w:p>
    <w:p>
      <w:r>
        <w:t>A spaceship traveling through a powerful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lost civilization where time moves backward, confusing travelers.</w:t>
      </w:r>
    </w:p>
    <w:p>
      <w:r>
        <w:t>A mysterious warrior facing a phoenix in a dark cave.</w:t>
      </w:r>
    </w:p>
    <w:p>
      <w:r>
        <w:t>A spaceship traveling through a legendary galaxy, encountering alien civilizations.</w:t>
      </w:r>
    </w:p>
    <w:p>
      <w:r>
        <w:t>A enchanted sword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hidden temple where time moves backward, confusing travelers.</w:t>
      </w:r>
    </w:p>
    <w:p>
      <w:r>
        <w:t>A powerful warrior facing a robotic beast in a dark cave.</w:t>
      </w:r>
    </w:p>
    <w:p>
      <w:r>
        <w:t>A spaceship traveling through a ancient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djinn, unlocking new secrets of evolution.</w:t>
      </w:r>
    </w:p>
    <w:p>
      <w:r>
        <w:t>A hidden temple where time moves backward, confusing travelers.</w:t>
      </w:r>
    </w:p>
    <w:p>
      <w:r>
        <w:t>A mysterious warrior facing a phoenix in a dark cave.</w:t>
      </w:r>
    </w:p>
    <w:p>
      <w:r>
        <w:t>A spaceship traveling through a ancient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djinn, unlocking new secrets of evolution.</w:t>
      </w:r>
    </w:p>
    <w:p>
      <w:r>
        <w:t>A hidden temple where time moves backward, confusing travelers.</w:t>
      </w:r>
    </w:p>
    <w:p>
      <w:r>
        <w:t>A mysterious warrior facing a phoenix in a dark cave.</w:t>
      </w:r>
    </w:p>
    <w:p>
      <w:r>
        <w:t>A spaceship traveling through a ancient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centaur, unlocking new secrets of evolution.</w:t>
      </w:r>
    </w:p>
    <w:p>
      <w:r>
        <w:t>A hidden temple where time moves backward, confusing travelers.</w:t>
      </w:r>
    </w:p>
    <w:p>
      <w:r>
        <w:t>A mysterious warrior facing a giant serpent in a dark cave.</w:t>
      </w:r>
    </w:p>
    <w:p>
      <w:r>
        <w:t>A spaceship traveling through a mysterious galaxy, encountering alien civilizations.</w:t>
      </w:r>
    </w:p>
    <w:p>
      <w:r>
        <w:t>A portal key being discovered in an ancient ruin, changing the fate of the world.</w:t>
      </w:r>
    </w:p>
    <w:p>
      <w:r>
        <w:t>A scientist conducting experiments on a djinn, unlocking new secrets of evolution.</w:t>
      </w:r>
    </w:p>
    <w:p>
      <w:r>
        <w:t>A floating island where time moves backward, confusing travelers.</w:t>
      </w:r>
    </w:p>
    <w:p>
      <w:r>
        <w:t>A ancient warrior facing a phoenix in a dark cave.</w:t>
      </w:r>
    </w:p>
    <w:p>
      <w:r>
        <w:t>A spaceship traveling through a powerful galaxy, encountering alien civilizations.</w:t>
      </w:r>
    </w:p>
    <w:p>
      <w:r>
        <w:t>A time-traveling watch being discovered in an ancient ruin, changing the fate of the world.</w:t>
      </w:r>
    </w:p>
    <w:p>
      <w:r>
        <w:t>A scientist conducting experiments on a djinn, unlocking new secrets of evolution.</w:t>
      </w:r>
    </w:p>
    <w:p>
      <w:r>
        <w:t>A abandoned spaceship where time moves backward, confusing travelers.</w:t>
      </w:r>
    </w:p>
    <w:p>
      <w:r>
        <w:t>A mysterious warrior facing a dragon in a dark cave.</w:t>
      </w:r>
    </w:p>
    <w:p>
      <w:r>
        <w:t>A spaceship traveling through a mysterious galaxy, encountering alien civilizations.</w:t>
      </w:r>
    </w:p>
    <w:p>
      <w:r>
        <w:t>A time-traveling watch being discovered in an ancient ruin, changing the fate of the world.</w:t>
      </w:r>
    </w:p>
    <w:p>
      <w:r>
        <w:t>A scientist conducting experiments on a unicorn, unlocking new secrets of evolution.</w:t>
      </w:r>
    </w:p>
    <w:p>
      <w:r>
        <w:t>A underground city where time moves backward, confusing travelers.</w:t>
      </w:r>
    </w:p>
    <w:p>
      <w:r>
        <w:t>A mysterious warrior facing a phoenix in a dark cave.</w:t>
      </w:r>
    </w:p>
    <w:p>
      <w:r>
        <w:t>A spaceship traveling through a legendary galaxy, encountering alien civilizations.</w:t>
      </w:r>
    </w:p>
    <w:p>
      <w:r>
        <w:t>A time-traveling watch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hidden temple where time moves backward, confusing travelers.</w:t>
      </w:r>
    </w:p>
    <w:p>
      <w:r>
        <w:t>A mysterious warrior facing a phoenix in a dark cave.</w:t>
      </w:r>
    </w:p>
    <w:p>
      <w:r>
        <w:t>A spaceship traveling through a powerful galaxy, encountering alien civilizations.</w:t>
      </w:r>
    </w:p>
    <w:p>
      <w:r>
        <w:t>A mystic book being discovered in an ancient ruin, changing the fate of the world.</w:t>
      </w:r>
    </w:p>
    <w:p>
      <w:r>
        <w:t>A scientist conducting experiments on a griffin, unlocking new secrets of evolution.</w:t>
      </w:r>
    </w:p>
    <w:p>
      <w:r>
        <w:t>A floating island where time moves backward, confusing travelers.</w:t>
      </w:r>
    </w:p>
    <w:p>
      <w:r>
        <w:t>A powerful warrior facing a robotic beast in a dark cave.</w:t>
      </w:r>
    </w:p>
    <w:p>
      <w:r>
        <w:t>A spaceship traveling through a ancient galaxy, encountering alien civilizations.</w:t>
      </w:r>
    </w:p>
    <w:p>
      <w:r>
        <w:t>A mystic book being discovered in an ancient ruin, changing the fate of the world.</w:t>
      </w:r>
    </w:p>
    <w:p>
      <w:r>
        <w:t>A scientist conducting experiments on a unicorn, unlocking new secrets of evolution.</w:t>
      </w:r>
    </w:p>
    <w:p>
      <w:r>
        <w:t>A abandoned spaceship where time moves backward, confusing travelers.</w:t>
      </w:r>
    </w:p>
    <w:p>
      <w:r>
        <w:t>A powerful warrior facing a robotic beast in a dark cave.</w:t>
      </w:r>
    </w:p>
    <w:p>
      <w:r>
        <w:t>A spaceship traveling through a brave galaxy, encountering alien civilizations.</w:t>
      </w:r>
    </w:p>
    <w:p>
      <w:r>
        <w:t>A time-traveling watch being discovered in an ancient ruin, changing the fate of the world.</w:t>
      </w:r>
    </w:p>
    <w:p>
      <w:r>
        <w:t>A scientist conducting experiments on a mermaid, unlocking new secrets of evolution.</w:t>
      </w:r>
    </w:p>
    <w:p>
      <w:r>
        <w:t>A underground city where time moves backward, confusing travelers.</w:t>
      </w:r>
    </w:p>
    <w:p>
      <w:r>
        <w:t>A legendary warrior facing a phoenix in a dark cave.</w:t>
      </w:r>
    </w:p>
    <w:p>
      <w:r>
        <w:t>A spaceship traveling through a powerful galaxy, encountering alien civilizations.</w:t>
      </w:r>
    </w:p>
    <w:p>
      <w:r>
        <w:t>A mystic book being discovered in an ancient ruin, changing the fate of the world.</w:t>
      </w:r>
    </w:p>
    <w:p>
      <w:r>
        <w:t>A scientist conducting experiments on a djinn, unlocking new secrets of evolution.</w:t>
      </w:r>
    </w:p>
    <w:p>
      <w:r>
        <w:t>A hidden temple where time moves backward, confusing travelers.</w:t>
      </w:r>
    </w:p>
    <w:p>
      <w:r>
        <w:t>A legendary warrior facing a dragon in a dark cave.</w:t>
      </w:r>
    </w:p>
    <w:p>
      <w:r>
        <w:t>A spaceship traveling through a mysterious galaxy, encountering alien civilizations.</w:t>
      </w:r>
    </w:p>
    <w:p>
      <w:r>
        <w:t>A glowing crystal being discovered in an ancient ruin, changing the fate of the world.</w:t>
      </w:r>
    </w:p>
    <w:p>
      <w:r>
        <w:t>A scientist conducting experiments on a centaur, unlocking new secrets of evolution.</w:t>
      </w:r>
    </w:p>
    <w:p>
      <w:r>
        <w:t>A hidden temple where time moves backward, confusing travelers.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